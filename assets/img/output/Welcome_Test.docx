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Welcome to [Company Name Here] Test Test 1</w:t>
      </w:r>
    </w:p>
    <w:p/>
    <w:p/>
    <w:p>
      <w:r>
        <w:t>[Company Name Here]Email: T.Test 1@[compay domain].com</w:t>
      </w:r>
    </w:p>
    <w:p>
      <w:r>
        <w:t>Desktop Username/Login: T.Test 1</w:t>
      </w:r>
    </w:p>
    <w:p>
      <w:r>
        <w:t>[Company Name Here] Password: Test2</w:t>
      </w:r>
    </w:p>
    <w:p>
      <w:r>
        <w:t>[Company Name Here] Username: T.Test 1@[compay domain]</w:t>
      </w:r>
    </w:p>
    <w:p>
      <w:r>
        <w:t>[Company Name Here] Password: Test2</w:t>
      </w:r>
    </w:p>
    <w:p/>
    <w:p>
      <w:r>
        <w:t>Voicemail Password is your phone extension followed by a 0</w:t>
      </w:r>
    </w:p>
    <w:p/>
    <w:p>
      <w:r>
        <w:t>A Technician as completed the following to your workstation:</w:t>
      </w:r>
    </w:p>
    <w:p/>
    <w:p>
      <w:r>
        <w:t>⚬    Logged in and configured Outlook/Email</w:t>
      </w:r>
    </w:p>
    <w:p>
      <w:r>
        <w:t>⚬    Logged in and configured MS Teams</w:t>
      </w:r>
    </w:p>
    <w:p>
      <w:r>
        <w:t>⚬    Logged in and Launched CCC</w:t>
      </w:r>
    </w:p>
    <w:p>
      <w:r>
        <w:t>⚬    Configured [software], [software], and [software]</w:t>
      </w:r>
    </w:p>
    <w:p>
      <w:r>
        <w:t>⚬    Installed Default Printers</w:t>
      </w:r>
    </w:p>
    <w:p>
      <w:r>
        <w:t>⚬    Tested Scanner(If Applicable)</w:t>
      </w:r>
    </w:p>
    <w:p>
      <w:r>
        <w:t>⚬    Created a desktop icon for email access</w:t>
      </w:r>
    </w:p>
    <w:p/>
    <w:p>
      <w:r>
        <w:t>Wifi: [SSID]: [Employee password]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